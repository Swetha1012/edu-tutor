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Code - Educational AI Assistant</w:t>
      </w:r>
    </w:p>
    <w:p>
      <w:r>
        <w:br/>
        <w:t>import gradio as gr</w:t>
        <w:br/>
        <w:t>import torch</w:t>
        <w:br/>
        <w:t>from transformers import AutoTokenizer, AutoModelForCausalLM</w:t>
        <w:br/>
        <w:br/>
        <w:t># Load model and tokenizer</w:t>
        <w:br/>
        <w:t>model_name = "ibm-granite/granite-3.2-2b-instruct"</w:t>
        <w:br/>
        <w:t>tokenizer = AutoTokenizer.from_pretrained(model_name)</w:t>
        <w:br/>
        <w:t>model = AutoModelForCausalLM.from_pretrained(</w:t>
        <w:br/>
        <w:t xml:space="preserve">    model_name,</w:t>
        <w:br/>
        <w:t xml:space="preserve">    torch_dtype=torch.float16 if torch.cuda.is_available() else torch.float32,</w:t>
        <w:br/>
        <w:t xml:space="preserve">    device_map="auto" if torch.cuda.is_available() else None</w:t>
        <w:br/>
        <w:t>)</w:t>
        <w:br/>
        <w:br/>
        <w:t>if tokenizer.pad_token is None:</w:t>
        <w:br/>
        <w:t xml:space="preserve">    tokenizer.pad_token = tokenizer.eos_token</w:t>
        <w:br/>
        <w:br/>
        <w:t>def generate_response(prompt, max_length=512):</w:t>
        <w:br/>
        <w:t xml:space="preserve">    inputs = tokenizer(prompt, return_tensors="pt", truncation=True, max_length=512)</w:t>
        <w:br/>
        <w:br/>
        <w:t xml:space="preserve">    if torch.cuda.is_available():</w:t>
        <w:br/>
        <w:t xml:space="preserve">        inputs = {k: v.to(model.device) for k, v in inputs.items()}</w:t>
        <w:br/>
        <w:br/>
        <w:t xml:space="preserve">    with torch.no_grad():</w:t>
        <w:br/>
        <w:t xml:space="preserve">        outputs = model.generate(</w:t>
        <w:br/>
        <w:t xml:space="preserve">            **inputs,</w:t>
        <w:br/>
        <w:t xml:space="preserve">            max_length=max_length,</w:t>
        <w:br/>
        <w:t xml:space="preserve">            temperature=0.7,</w:t>
        <w:br/>
        <w:t xml:space="preserve">            do_sample=True,</w:t>
        <w:br/>
        <w:t xml:space="preserve">            pad_token_id=tokenizer.eos_token_id</w:t>
        <w:br/>
        <w:t xml:space="preserve">        )</w:t>
        <w:br/>
        <w:br/>
        <w:t xml:space="preserve">    response = tokenizer.decode(outputs[0], skip_special_tokens=True)</w:t>
        <w:br/>
        <w:t xml:space="preserve">    response = response.replace(prompt, "").strip()</w:t>
        <w:br/>
        <w:t xml:space="preserve">    return response</w:t>
        <w:br/>
        <w:br/>
        <w:t>def concept_explanation(concept):</w:t>
        <w:br/>
        <w:t xml:space="preserve">    prompt = f"Explain the concept of {concept} in detail with examples:"</w:t>
        <w:br/>
        <w:t xml:space="preserve">    return generate_response(prompt, max_length=800)</w:t>
        <w:br/>
        <w:br/>
        <w:t>def quiz_generator(concept):</w:t>
        <w:br/>
        <w:t xml:space="preserve">    prompt = f"Generate 5 quiz questions about {concept} with different question types (multiple choice, true/false, short answer). At the end, provide all the answers in a separate ANSWERS section:"</w:t>
        <w:br/>
        <w:t xml:space="preserve">    return generate_response(prompt, max_length=1000)</w:t>
        <w:br/>
        <w:br/>
        <w:t># Create Gradio interface</w:t>
        <w:br/>
        <w:t>with gr.Blocks() as app:</w:t>
        <w:br/>
        <w:t xml:space="preserve">    gr.Markdown("# Educational AI Assistant")</w:t>
        <w:br/>
        <w:br/>
        <w:t xml:space="preserve">    with gr.Tabs():</w:t>
        <w:br/>
        <w:t xml:space="preserve">        with gr.TabItem("Concept Explanation"):</w:t>
        <w:br/>
        <w:t xml:space="preserve">            concept_input = gr.Textbox(label="Enter a concept", placeholder="e.g., machine learning")</w:t>
        <w:br/>
        <w:t xml:space="preserve">            explain_btn = gr.Button("Explain")</w:t>
        <w:br/>
        <w:t xml:space="preserve">            explanation_output = gr.Textbox(label="Explanation", lines=10)</w:t>
        <w:br/>
        <w:br/>
        <w:t xml:space="preserve">            explain_btn.click(concept_explanation, inputs=concept_input, outputs=explanation_output)</w:t>
        <w:br/>
        <w:br/>
        <w:t xml:space="preserve">        with gr.TabItem("Quiz Generator"):</w:t>
        <w:br/>
        <w:t xml:space="preserve">            quiz_input = gr.Textbox(label="Enter a topic", placeholder="e.g., physics")</w:t>
        <w:br/>
        <w:t xml:space="preserve">            quiz_btn = gr.Button("Generate Quiz")</w:t>
        <w:br/>
        <w:t xml:space="preserve">            quiz_output = gr.Textbox(label="Quiz Questions", lines=15)</w:t>
        <w:br/>
        <w:br/>
        <w:t xml:space="preserve">            quiz_btn.click(quiz_generator, inputs=quiz_input, outputs=quiz_output)</w:t>
        <w:br/>
        <w:br/>
        <w:t>app.launch(share=True)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